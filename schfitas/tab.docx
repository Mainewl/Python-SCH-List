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80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38485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 - 1 NOVO FORMA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848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4320"/>
            <w:vAlign w:val="center"/>
          </w:tcPr>
          <w:p>
            <w:r>
              <w:t>CONTROLE DE ENTREGA DE PEÇAS EM FIBRA DE VIDRO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center"/>
          </w:tcPr>
          <w:p>
            <w:r/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/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DESCRIÇÃO</w:t>
            </w:r>
          </w:p>
        </w:tc>
        <w:tc>
          <w:tcPr>
            <w:tcW w:type="dxa" w:w="4320"/>
            <w:vAlign w:val="center"/>
          </w:tcPr>
          <w:p>
            <w:r>
              <w:t>CÓDIGOS</w:t>
            </w:r>
          </w:p>
        </w:tc>
      </w:tr>
      <w:tr>
        <w:tc>
          <w:tcPr>
            <w:tcW w:type="dxa" w:w="4320"/>
            <w:vAlign w:val="center"/>
          </w:tcPr>
          <w:p>
            <w:r/>
          </w:p>
        </w:tc>
        <w:tc>
          <w:tcPr>
            <w:tcW w:type="dxa" w:w="4320"/>
            <w:vAlign w:val="center"/>
          </w:tcPr>
          <w:p>
            <w:r>
              <w:t>SEMANA 4 – 3ª DIA</w:t>
            </w:r>
          </w:p>
        </w:tc>
      </w:tr>
      <w:tr>
        <w:tc>
          <w:tcPr>
            <w:tcW w:type="dxa" w:w="4320"/>
            <w:vAlign w:val="center"/>
          </w:tcPr>
          <w:p>
            <w:r>
              <w:t>CASARIA PH400 MOD. 2014</w:t>
            </w:r>
          </w:p>
        </w:tc>
        <w:tc>
          <w:tcPr>
            <w:tcW w:type="dxa" w:w="4320"/>
            <w:vAlign w:val="center"/>
          </w:tcPr>
          <w:p>
            <w:r>
              <w:t>FB4000050</w:t>
            </w:r>
          </w:p>
        </w:tc>
      </w:tr>
      <w:tr>
        <w:tc>
          <w:tcPr>
            <w:tcW w:type="dxa" w:w="4320"/>
            <w:vAlign w:val="center"/>
          </w:tcPr>
          <w:p>
            <w:r>
              <w:t>TETO SOLAR MOD. 2014</w:t>
            </w:r>
          </w:p>
        </w:tc>
        <w:tc>
          <w:tcPr>
            <w:tcW w:type="dxa" w:w="4320"/>
            <w:vAlign w:val="center"/>
          </w:tcPr>
          <w:p>
            <w:r>
              <w:t>FB4000091</w:t>
            </w:r>
          </w:p>
        </w:tc>
      </w:tr>
      <w:tr>
        <w:tc>
          <w:tcPr>
            <w:tcW w:type="dxa" w:w="4320"/>
            <w:vAlign w:val="center"/>
          </w:tcPr>
          <w:p>
            <w:r>
              <w:t>TARGA 400 MOD. 2014</w:t>
            </w:r>
          </w:p>
        </w:tc>
        <w:tc>
          <w:tcPr>
            <w:tcW w:type="dxa" w:w="4320"/>
            <w:vAlign w:val="center"/>
          </w:tcPr>
          <w:p>
            <w:r>
              <w:t>FB4000120</w:t>
            </w:r>
          </w:p>
        </w:tc>
      </w:tr>
      <w:tr>
        <w:tc>
          <w:tcPr>
            <w:tcW w:type="dxa" w:w="4320"/>
            <w:vAlign w:val="center"/>
          </w:tcPr>
          <w:p>
            <w:r>
              <w:t>BASE TARGA BB 400 MOD. 2014</w:t>
            </w:r>
          </w:p>
        </w:tc>
        <w:tc>
          <w:tcPr>
            <w:tcW w:type="dxa" w:w="4320"/>
            <w:vAlign w:val="center"/>
          </w:tcPr>
          <w:p>
            <w:r>
              <w:t>FB4000116</w:t>
            </w:r>
          </w:p>
        </w:tc>
      </w:tr>
      <w:tr>
        <w:tc>
          <w:tcPr>
            <w:tcW w:type="dxa" w:w="4320"/>
            <w:vAlign w:val="center"/>
          </w:tcPr>
          <w:p>
            <w:r>
              <w:t>BASE TARGA BE 400 MOD. 2014</w:t>
            </w:r>
          </w:p>
        </w:tc>
        <w:tc>
          <w:tcPr>
            <w:tcW w:type="dxa" w:w="4320"/>
            <w:vAlign w:val="center"/>
          </w:tcPr>
          <w:p>
            <w:r>
              <w:t>FB4000117</w:t>
            </w:r>
          </w:p>
        </w:tc>
      </w:tr>
      <w:tr>
        <w:tc>
          <w:tcPr>
            <w:tcW w:type="dxa" w:w="4320"/>
            <w:vAlign w:val="center"/>
          </w:tcPr>
          <w:p>
            <w:r>
              <w:t>ENTRADA AR BB</w:t>
            </w:r>
          </w:p>
        </w:tc>
        <w:tc>
          <w:tcPr>
            <w:tcW w:type="dxa" w:w="4320"/>
            <w:vAlign w:val="center"/>
          </w:tcPr>
          <w:p>
            <w:r>
              <w:t>FB4000058</w:t>
            </w:r>
          </w:p>
        </w:tc>
      </w:tr>
      <w:tr>
        <w:tc>
          <w:tcPr>
            <w:tcW w:type="dxa" w:w="4320"/>
            <w:vAlign w:val="center"/>
          </w:tcPr>
          <w:p>
            <w:r>
              <w:t>ENTRADA AR BE</w:t>
            </w:r>
          </w:p>
        </w:tc>
        <w:tc>
          <w:tcPr>
            <w:tcW w:type="dxa" w:w="4320"/>
            <w:vAlign w:val="center"/>
          </w:tcPr>
          <w:p>
            <w:r>
              <w:t>FB4000059</w:t>
            </w:r>
          </w:p>
        </w:tc>
      </w:tr>
      <w:tr>
        <w:tc>
          <w:tcPr>
            <w:tcW w:type="dxa" w:w="4320"/>
            <w:vAlign w:val="center"/>
          </w:tcPr>
          <w:p>
            <w:r>
              <w:t>ALHETA INTERNA ENTRADA AR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ALHETA EXTERNA ENTRADA AR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ALHETA INTERNA ENTRADA AR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ALHETA EXTERNA ENTRADA AR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ANCORA</w:t>
            </w:r>
          </w:p>
        </w:tc>
        <w:tc>
          <w:tcPr>
            <w:tcW w:type="dxa" w:w="4320"/>
            <w:vAlign w:val="center"/>
          </w:tcPr>
          <w:p>
            <w:r>
              <w:t>FB4000068</w:t>
            </w:r>
          </w:p>
        </w:tc>
      </w:tr>
      <w:tr>
        <w:tc>
          <w:tcPr>
            <w:tcW w:type="dxa" w:w="4320"/>
            <w:vAlign w:val="center"/>
          </w:tcPr>
          <w:p>
            <w:r>
              <w:t>CAIXA BAR</w:t>
            </w:r>
          </w:p>
        </w:tc>
        <w:tc>
          <w:tcPr>
            <w:tcW w:type="dxa" w:w="4320"/>
            <w:vAlign w:val="center"/>
          </w:tcPr>
          <w:p>
            <w:r>
              <w:t>FB4000030</w:t>
            </w:r>
          </w:p>
        </w:tc>
      </w:tr>
      <w:tr>
        <w:tc>
          <w:tcPr>
            <w:tcW w:type="dxa" w:w="4320"/>
            <w:vAlign w:val="center"/>
          </w:tcPr>
          <w:p>
            <w:r>
              <w:t>CAIXA AGUA SERVIDA N. 1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ESCOAMENTO BE</w:t>
            </w:r>
          </w:p>
        </w:tc>
        <w:tc>
          <w:tcPr>
            <w:tcW w:type="dxa" w:w="4320"/>
            <w:vAlign w:val="center"/>
          </w:tcPr>
          <w:p>
            <w:r>
              <w:t>FB4000061</w:t>
            </w:r>
          </w:p>
        </w:tc>
      </w:tr>
      <w:tr>
        <w:tc>
          <w:tcPr>
            <w:tcW w:type="dxa" w:w="4320"/>
            <w:vAlign w:val="center"/>
          </w:tcPr>
          <w:p>
            <w:r>
              <w:t>CAIXA AGUA SERVIDA N. 2</w:t>
            </w:r>
          </w:p>
        </w:tc>
        <w:tc>
          <w:tcPr>
            <w:tcW w:type="dxa" w:w="4320"/>
            <w:vAlign w:val="center"/>
          </w:tcPr>
          <w:p>
            <w:r>
              <w:t>FB4000033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CAIXA ESCOAMENTO POPA BB</w:t>
            </w:r>
          </w:p>
        </w:tc>
        <w:tc>
          <w:tcPr>
            <w:tcW w:type="dxa" w:w="4320"/>
            <w:vAlign w:val="center"/>
          </w:tcPr>
          <w:p>
            <w:r>
              <w:t>FB4000062</w:t>
            </w:r>
          </w:p>
        </w:tc>
      </w:tr>
      <w:tr>
        <w:tc>
          <w:tcPr>
            <w:tcW w:type="dxa" w:w="4320"/>
            <w:vAlign w:val="center"/>
          </w:tcPr>
          <w:p>
            <w:r>
              <w:t>CAIXA ESCOAMENTO POPA BB</w:t>
            </w:r>
          </w:p>
        </w:tc>
        <w:tc>
          <w:tcPr>
            <w:tcW w:type="dxa" w:w="4320"/>
            <w:vAlign w:val="center"/>
          </w:tcPr>
          <w:p>
            <w:r>
              <w:t>FB4000080</w:t>
            </w:r>
          </w:p>
        </w:tc>
      </w:tr>
      <w:tr>
        <w:tc>
          <w:tcPr>
            <w:tcW w:type="dxa" w:w="4320"/>
            <w:vAlign w:val="center"/>
          </w:tcPr>
          <w:p>
            <w:r>
              <w:t>CAIXA ESCOAMENTO POPA BE</w:t>
            </w:r>
          </w:p>
        </w:tc>
        <w:tc>
          <w:tcPr>
            <w:tcW w:type="dxa" w:w="4320"/>
            <w:vAlign w:val="center"/>
          </w:tcPr>
          <w:p>
            <w:r>
              <w:t>FB4000081</w:t>
            </w:r>
          </w:p>
        </w:tc>
      </w:tr>
      <w:tr>
        <w:tc>
          <w:tcPr>
            <w:tcW w:type="dxa" w:w="4320"/>
            <w:vAlign w:val="center"/>
          </w:tcPr>
          <w:p>
            <w:r>
              <w:t xml:space="preserve">CAIXA CHUVEIRO </w:t>
            </w:r>
          </w:p>
        </w:tc>
        <w:tc>
          <w:tcPr>
            <w:tcW w:type="dxa" w:w="4320"/>
            <w:vAlign w:val="center"/>
          </w:tcPr>
          <w:p>
            <w:r>
              <w:t>FB4000027</w:t>
            </w:r>
          </w:p>
        </w:tc>
      </w:tr>
      <w:tr>
        <w:tc>
          <w:tcPr>
            <w:tcW w:type="dxa" w:w="4320"/>
            <w:vAlign w:val="center"/>
          </w:tcPr>
          <w:p>
            <w:r/>
          </w:p>
        </w:tc>
        <w:tc>
          <w:tcPr>
            <w:tcW w:type="dxa" w:w="4320"/>
            <w:vAlign w:val="center"/>
          </w:tcPr>
          <w:p>
            <w:r>
              <w:t>SEMANA 4 – 5ª DIA</w:t>
            </w:r>
          </w:p>
        </w:tc>
      </w:tr>
      <w:tr>
        <w:tc>
          <w:tcPr>
            <w:tcW w:type="dxa" w:w="4320"/>
            <w:vAlign w:val="center"/>
          </w:tcPr>
          <w:p>
            <w:r>
              <w:t>CASCO</w:t>
            </w:r>
          </w:p>
        </w:tc>
        <w:tc>
          <w:tcPr>
            <w:tcW w:type="dxa" w:w="4320"/>
            <w:vAlign w:val="center"/>
          </w:tcPr>
          <w:p>
            <w:r>
              <w:t>FB4000005</w:t>
            </w:r>
          </w:p>
        </w:tc>
      </w:tr>
      <w:tr>
        <w:tc>
          <w:tcPr>
            <w:tcW w:type="dxa" w:w="4320"/>
            <w:vAlign w:val="center"/>
          </w:tcPr>
          <w:p>
            <w:r>
              <w:t>ACABAMENTO VIGIA BB</w:t>
            </w:r>
          </w:p>
        </w:tc>
        <w:tc>
          <w:tcPr>
            <w:tcW w:type="dxa" w:w="4320"/>
            <w:vAlign w:val="center"/>
          </w:tcPr>
          <w:p>
            <w:r>
              <w:t>FB4000014</w:t>
            </w:r>
          </w:p>
        </w:tc>
      </w:tr>
      <w:tr>
        <w:tc>
          <w:tcPr>
            <w:tcW w:type="dxa" w:w="4320"/>
            <w:vAlign w:val="center"/>
          </w:tcPr>
          <w:p>
            <w:r>
              <w:t>ACABAMENTO VIGIA SUITE BE</w:t>
            </w:r>
          </w:p>
        </w:tc>
        <w:tc>
          <w:tcPr>
            <w:tcW w:type="dxa" w:w="4320"/>
            <w:vAlign w:val="center"/>
          </w:tcPr>
          <w:p>
            <w:r>
              <w:t>FB4000015</w:t>
            </w:r>
          </w:p>
        </w:tc>
      </w:tr>
      <w:tr>
        <w:tc>
          <w:tcPr>
            <w:tcW w:type="dxa" w:w="4320"/>
            <w:vAlign w:val="center"/>
          </w:tcPr>
          <w:p>
            <w:r>
              <w:t>ACABAMENTO VIGIA WC BE</w:t>
            </w:r>
          </w:p>
        </w:tc>
        <w:tc>
          <w:tcPr>
            <w:tcW w:type="dxa" w:w="4320"/>
            <w:vAlign w:val="center"/>
          </w:tcPr>
          <w:p>
            <w:r>
              <w:t>FB4000016</w:t>
            </w:r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ACABAMENTO VIGIA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BANDEJA DA GELADEIRA INTERNA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BANDEJA DA GELADEIRA EXTERNA (OPCIONAL)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BANDEJA ESCOAMENTO ESTRADO WC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BANDEJA ESCOAMENTO ESTRADO WC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ESTRADO WC BB</w:t>
            </w:r>
          </w:p>
        </w:tc>
        <w:tc>
          <w:tcPr>
            <w:tcW w:type="dxa" w:w="4320"/>
            <w:vAlign w:val="center"/>
          </w:tcPr>
          <w:p>
            <w:r>
              <w:t>FB4000044</w:t>
            </w:r>
          </w:p>
        </w:tc>
      </w:tr>
      <w:tr>
        <w:tc>
          <w:tcPr>
            <w:tcW w:type="dxa" w:w="4320"/>
            <w:vAlign w:val="center"/>
          </w:tcPr>
          <w:p>
            <w:r>
              <w:t>ESTRADO WC BE</w:t>
            </w:r>
          </w:p>
        </w:tc>
        <w:tc>
          <w:tcPr>
            <w:tcW w:type="dxa" w:w="4320"/>
            <w:vAlign w:val="center"/>
          </w:tcPr>
          <w:p>
            <w:r>
              <w:t>FB4000045</w:t>
            </w:r>
          </w:p>
        </w:tc>
      </w:tr>
      <w:tr>
        <w:tc>
          <w:tcPr>
            <w:tcW w:type="dxa" w:w="4320"/>
            <w:vAlign w:val="center"/>
          </w:tcPr>
          <w:p>
            <w:r>
              <w:t>ESTRADO HOLDING TANK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ESTRADO CENTRAL DA ESCADA M. POPA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GELO COCKPIT MOVÉL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105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DE BATERIA 105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DE BATERIA 105 AM. BOWTHRUST.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105 AMPERES (BOWTHRUST.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150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DE BATERIA 150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150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DE BATERIA 150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150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DE BATERIA 150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220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BATERIA 220 AMPERES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DE GELO COCKPIT MOVÉL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SAÍDA DE ÁGUA 1"1/2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COPO CHUVEIRO</w:t>
            </w:r>
          </w:p>
        </w:tc>
        <w:tc>
          <w:tcPr>
            <w:tcW w:type="dxa" w:w="4320"/>
            <w:vAlign w:val="center"/>
          </w:tcPr>
          <w:p>
            <w:r>
              <w:t>FB4000097</w:t>
            </w:r>
          </w:p>
        </w:tc>
      </w:tr>
      <w:tr>
        <w:tc>
          <w:tcPr>
            <w:tcW w:type="dxa" w:w="4320"/>
            <w:vAlign w:val="center"/>
          </w:tcPr>
          <w:p>
            <w:r>
              <w:t>CONVES</w:t>
            </w:r>
          </w:p>
        </w:tc>
        <w:tc>
          <w:tcPr>
            <w:tcW w:type="dxa" w:w="4320"/>
            <w:vAlign w:val="center"/>
          </w:tcPr>
          <w:p>
            <w:r>
              <w:t>FB4000001</w:t>
            </w:r>
          </w:p>
        </w:tc>
      </w:tr>
      <w:tr>
        <w:tc>
          <w:tcPr>
            <w:tcW w:type="dxa" w:w="4320"/>
            <w:vAlign w:val="center"/>
          </w:tcPr>
          <w:p>
            <w:r>
              <w:t>WC BB</w:t>
            </w:r>
          </w:p>
        </w:tc>
        <w:tc>
          <w:tcPr>
            <w:tcW w:type="dxa" w:w="4320"/>
            <w:vAlign w:val="center"/>
          </w:tcPr>
          <w:p>
            <w:r>
              <w:t>FB4000007</w:t>
            </w:r>
          </w:p>
        </w:tc>
      </w:tr>
      <w:tr>
        <w:tc>
          <w:tcPr>
            <w:tcW w:type="dxa" w:w="4320"/>
            <w:vAlign w:val="center"/>
          </w:tcPr>
          <w:p>
            <w:r>
              <w:t>WC SUITE MEIA NAU (BE)</w:t>
            </w:r>
          </w:p>
        </w:tc>
        <w:tc>
          <w:tcPr>
            <w:tcW w:type="dxa" w:w="4320"/>
            <w:vAlign w:val="center"/>
          </w:tcPr>
          <w:p>
            <w:r>
              <w:t>FB4000008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CAIXA SUPORTE MOTORES POPA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TOMADA DE CAIS BB</w:t>
            </w:r>
          </w:p>
        </w:tc>
        <w:tc>
          <w:tcPr>
            <w:tcW w:type="dxa" w:w="4320"/>
            <w:vAlign w:val="center"/>
          </w:tcPr>
          <w:p>
            <w:r>
              <w:t>FB4000018</w:t>
            </w:r>
          </w:p>
        </w:tc>
      </w:tr>
      <w:tr>
        <w:tc>
          <w:tcPr>
            <w:tcW w:type="dxa" w:w="4320"/>
            <w:vAlign w:val="center"/>
          </w:tcPr>
          <w:p>
            <w:r>
              <w:t>CAIXA TOMADA DE CAIS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CORTE COMBUSTÍVEL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LIXEIRA</w:t>
            </w:r>
          </w:p>
        </w:tc>
        <w:tc>
          <w:tcPr>
            <w:tcW w:type="dxa" w:w="4320"/>
            <w:vAlign w:val="center"/>
          </w:tcPr>
          <w:p>
            <w:r>
              <w:t>FB4000076</w:t>
            </w:r>
          </w:p>
        </w:tc>
      </w:tr>
      <w:tr>
        <w:tc>
          <w:tcPr>
            <w:tcW w:type="dxa" w:w="4320"/>
            <w:vAlign w:val="center"/>
          </w:tcPr>
          <w:p>
            <w:r>
              <w:t>REPOSEIRA (INCOLOR)</w:t>
            </w:r>
          </w:p>
        </w:tc>
        <w:tc>
          <w:tcPr>
            <w:tcW w:type="dxa" w:w="4320"/>
            <w:vAlign w:val="center"/>
          </w:tcPr>
          <w:p>
            <w:r>
              <w:t>FB4000064</w:t>
            </w:r>
          </w:p>
        </w:tc>
      </w:tr>
      <w:tr>
        <w:tc>
          <w:tcPr>
            <w:tcW w:type="dxa" w:w="4320"/>
            <w:vAlign w:val="center"/>
          </w:tcPr>
          <w:p>
            <w:r>
              <w:t>ENCOSTO CAPO MOD. 2016 9INCOLOR)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ENCOSTO PILOTO (INCOLOR)</w:t>
            </w:r>
          </w:p>
        </w:tc>
        <w:tc>
          <w:tcPr>
            <w:tcW w:type="dxa" w:w="4320"/>
            <w:vAlign w:val="center"/>
          </w:tcPr>
          <w:p>
            <w:r>
              <w:t>FB4000069</w:t>
            </w:r>
          </w:p>
        </w:tc>
      </w:tr>
      <w:tr>
        <w:tc>
          <w:tcPr>
            <w:tcW w:type="dxa" w:w="4320"/>
            <w:vAlign w:val="center"/>
          </w:tcPr>
          <w:p>
            <w:r>
              <w:t>ENCOSTO COCKPIT BE N.1 (INCOLOR)</w:t>
            </w:r>
          </w:p>
        </w:tc>
        <w:tc>
          <w:tcPr>
            <w:tcW w:type="dxa" w:w="4320"/>
            <w:vAlign w:val="center"/>
          </w:tcPr>
          <w:p>
            <w:r>
              <w:t>FB4000070</w:t>
            </w:r>
          </w:p>
        </w:tc>
      </w:tr>
      <w:tr>
        <w:tc>
          <w:tcPr>
            <w:tcW w:type="dxa" w:w="4320"/>
            <w:vAlign w:val="center"/>
          </w:tcPr>
          <w:p>
            <w:r>
              <w:t>ENCOSTO SOLARIUM (INCOLOR)</w:t>
            </w:r>
          </w:p>
        </w:tc>
        <w:tc>
          <w:tcPr>
            <w:tcW w:type="dxa" w:w="4320"/>
            <w:vAlign w:val="center"/>
          </w:tcPr>
          <w:p>
            <w:r>
              <w:t>FB4000071</w:t>
            </w:r>
          </w:p>
        </w:tc>
      </w:tr>
      <w:tr>
        <w:tc>
          <w:tcPr>
            <w:tcW w:type="dxa" w:w="4320"/>
            <w:vAlign w:val="center"/>
          </w:tcPr>
          <w:p>
            <w:r>
              <w:t>ENCOSTO COCKPIT BB (INCOLOR)</w:t>
            </w:r>
          </w:p>
        </w:tc>
        <w:tc>
          <w:tcPr>
            <w:tcW w:type="dxa" w:w="4320"/>
            <w:vAlign w:val="center"/>
          </w:tcPr>
          <w:p>
            <w:r>
              <w:t>FB4000072</w:t>
            </w:r>
          </w:p>
        </w:tc>
      </w:tr>
      <w:tr>
        <w:tc>
          <w:tcPr>
            <w:tcW w:type="dxa" w:w="4320"/>
            <w:vAlign w:val="center"/>
          </w:tcPr>
          <w:p>
            <w:r>
              <w:t>ENCOSTO COCKPIT BE N.2 (INCOLOR)</w:t>
            </w:r>
          </w:p>
        </w:tc>
        <w:tc>
          <w:tcPr>
            <w:tcW w:type="dxa" w:w="4320"/>
            <w:vAlign w:val="center"/>
          </w:tcPr>
          <w:p>
            <w:r>
              <w:t>FB4000094</w:t>
            </w:r>
          </w:p>
        </w:tc>
      </w:tr>
      <w:tr>
        <w:tc>
          <w:tcPr>
            <w:tcW w:type="dxa" w:w="4320"/>
            <w:vAlign w:val="center"/>
          </w:tcPr>
          <w:p>
            <w:r>
              <w:t>BORDA DA CAMA (INCOLOR)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REGISTRO WC</w:t>
            </w:r>
          </w:p>
        </w:tc>
        <w:tc>
          <w:tcPr>
            <w:tcW w:type="dxa" w:w="4320"/>
            <w:vAlign w:val="center"/>
          </w:tcPr>
          <w:p>
            <w:r>
              <w:t>FB4000083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CAIXA REGISTRO GRANDE WC</w:t>
            </w:r>
          </w:p>
        </w:tc>
        <w:tc>
          <w:tcPr>
            <w:tcW w:type="dxa" w:w="4320"/>
            <w:vAlign w:val="center"/>
          </w:tcPr>
          <w:p>
            <w:r>
              <w:t>FB4000088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CAIXA REGISTRO PEQUENA WC</w:t>
            </w:r>
          </w:p>
        </w:tc>
        <w:tc>
          <w:tcPr>
            <w:tcW w:type="dxa" w:w="4320"/>
            <w:vAlign w:val="center"/>
          </w:tcPr>
          <w:p>
            <w:r>
              <w:t>FB4000060</w:t>
            </w:r>
          </w:p>
        </w:tc>
      </w:tr>
      <w:tr>
        <w:tc>
          <w:tcPr>
            <w:tcW w:type="dxa" w:w="4320"/>
            <w:vAlign w:val="center"/>
          </w:tcPr>
          <w:p>
            <w:r>
              <w:t>PAINEL  MONITORES SALÃO MOD. 2019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PROTEÇÃO MONIT. PAINEL SALÃO</w:t>
            </w:r>
          </w:p>
        </w:tc>
        <w:tc>
          <w:tcPr>
            <w:tcW w:type="dxa" w:w="4320"/>
            <w:vAlign w:val="center"/>
          </w:tcPr>
          <w:p>
            <w:r>
              <w:t>FB4000047</w:t>
            </w:r>
          </w:p>
        </w:tc>
      </w:tr>
      <w:tr>
        <w:tc>
          <w:tcPr>
            <w:tcW w:type="dxa" w:w="4320"/>
            <w:vAlign w:val="center"/>
          </w:tcPr>
          <w:p>
            <w:r>
              <w:t>MASCARA PAINEL MONIT. SALÃO MOD. 2019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INSPEÇÃO PAINEL SALÃO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/>
          </w:p>
        </w:tc>
        <w:tc>
          <w:tcPr>
            <w:tcW w:type="dxa" w:w="4320"/>
            <w:vAlign w:val="center"/>
          </w:tcPr>
          <w:p>
            <w:r>
              <w:t>SEMANA 5 – 5ª DIA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ROLDANA TETO BB</w:t>
            </w:r>
          </w:p>
        </w:tc>
        <w:tc>
          <w:tcPr>
            <w:tcW w:type="dxa" w:w="4320"/>
            <w:vAlign w:val="center"/>
          </w:tcPr>
          <w:p>
            <w:r>
              <w:t>FB4000078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ROLDANA TETO BE</w:t>
            </w:r>
          </w:p>
        </w:tc>
        <w:tc>
          <w:tcPr>
            <w:tcW w:type="dxa" w:w="4320"/>
            <w:vAlign w:val="center"/>
          </w:tcPr>
          <w:p>
            <w:r>
              <w:t>FB4000079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INSP. BASE TARGA BB 400 MOD.</w:t>
            </w:r>
          </w:p>
        </w:tc>
        <w:tc>
          <w:tcPr>
            <w:tcW w:type="dxa" w:w="4320"/>
            <w:vAlign w:val="center"/>
          </w:tcPr>
          <w:p>
            <w:r>
              <w:t>FB4000118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INSP. BASE TARGA BE 400 MOD.</w:t>
            </w:r>
          </w:p>
        </w:tc>
        <w:tc>
          <w:tcPr>
            <w:tcW w:type="dxa" w:w="4320"/>
            <w:vAlign w:val="center"/>
          </w:tcPr>
          <w:p>
            <w:r>
              <w:t>FB4000119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ESCOAMENTO PISO WC BE</w:t>
            </w:r>
          </w:p>
        </w:tc>
        <w:tc>
          <w:tcPr>
            <w:tcW w:type="dxa" w:w="4320"/>
            <w:vAlign w:val="center"/>
          </w:tcPr>
          <w:p>
            <w:r>
              <w:t>FB4000090</w:t>
            </w:r>
          </w:p>
        </w:tc>
      </w:tr>
      <w:tr>
        <w:tc>
          <w:tcPr>
            <w:tcW w:type="dxa" w:w="4320"/>
            <w:vAlign w:val="center"/>
          </w:tcPr>
          <w:p>
            <w:r>
              <w:t>ACAB. PARABRISAS CASARIA MOD. 2014</w:t>
            </w:r>
          </w:p>
        </w:tc>
        <w:tc>
          <w:tcPr>
            <w:tcW w:type="dxa" w:w="4320"/>
            <w:vAlign w:val="center"/>
          </w:tcPr>
          <w:p>
            <w:r>
              <w:t>FB4000121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ESCOAMENTO PISO WC BB</w:t>
            </w:r>
          </w:p>
        </w:tc>
        <w:tc>
          <w:tcPr>
            <w:tcW w:type="dxa" w:w="4320"/>
            <w:vAlign w:val="center"/>
          </w:tcPr>
          <w:p>
            <w:r>
              <w:t>FB4000101</w:t>
            </w:r>
          </w:p>
        </w:tc>
      </w:tr>
      <w:tr>
        <w:tc>
          <w:tcPr>
            <w:tcW w:type="dxa" w:w="4320"/>
            <w:vAlign w:val="center"/>
          </w:tcPr>
          <w:p>
            <w:r>
              <w:t>CAPO MOTOR  MOD. 2016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GOURMET CAPO MOTOR  MOD. 2016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COMPLEMENTO GOURMET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PLATAFORMA BB M. POPA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PLATAFORMA BE M. POPA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ESCADA PLATAFORMA  M. POPA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CENTRAL PLATAFORMA M. POPA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LATERAL BB CASARIA MOD. 2014</w:t>
            </w:r>
          </w:p>
        </w:tc>
        <w:tc>
          <w:tcPr>
            <w:tcW w:type="dxa" w:w="4320"/>
            <w:vAlign w:val="center"/>
          </w:tcPr>
          <w:p>
            <w:r>
              <w:t>FB4000124</w:t>
            </w:r>
          </w:p>
        </w:tc>
      </w:tr>
      <w:tr>
        <w:tc>
          <w:tcPr>
            <w:tcW w:type="dxa" w:w="4320"/>
            <w:vAlign w:val="center"/>
          </w:tcPr>
          <w:p>
            <w:r>
              <w:t>LATERAL BE CASARIA MOD. 2014</w:t>
            </w:r>
          </w:p>
        </w:tc>
        <w:tc>
          <w:tcPr>
            <w:tcW w:type="dxa" w:w="4320"/>
            <w:vAlign w:val="center"/>
          </w:tcPr>
          <w:p>
            <w:r>
              <w:t>FB4000125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ESCADA PLATAFORMA  MÓVEL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PAINEL GRANDE</w:t>
            </w:r>
          </w:p>
        </w:tc>
        <w:tc>
          <w:tcPr>
            <w:tcW w:type="dxa" w:w="4320"/>
            <w:vAlign w:val="center"/>
          </w:tcPr>
          <w:p>
            <w:r>
              <w:t>FB4000046</w:t>
            </w:r>
          </w:p>
        </w:tc>
      </w:tr>
      <w:tr>
        <w:tc>
          <w:tcPr>
            <w:tcW w:type="dxa" w:w="4320"/>
            <w:vAlign w:val="center"/>
          </w:tcPr>
          <w:p>
            <w:r>
              <w:t>COMPLEMENTO PAINEL</w:t>
            </w:r>
          </w:p>
        </w:tc>
        <w:tc>
          <w:tcPr>
            <w:tcW w:type="dxa" w:w="4320"/>
            <w:vAlign w:val="center"/>
          </w:tcPr>
          <w:p>
            <w:r>
              <w:t>FB4000047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PISO COCKPIT</w:t>
            </w:r>
          </w:p>
        </w:tc>
        <w:tc>
          <w:tcPr>
            <w:tcW w:type="dxa" w:w="4320"/>
            <w:vAlign w:val="center"/>
          </w:tcPr>
          <w:p>
            <w:r>
              <w:t>FB4000055</w:t>
            </w:r>
          </w:p>
        </w:tc>
      </w:tr>
      <w:tr>
        <w:tc>
          <w:tcPr>
            <w:tcW w:type="dxa" w:w="4320"/>
            <w:vAlign w:val="center"/>
          </w:tcPr>
          <w:p>
            <w:r>
              <w:t>BASE TV SUIT (OPCIONAL)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BASE TV DINET (OPCIONAL)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INSPEÇÃO TARGA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INSPEÇÃO TARGA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COMPLEMENTO GAIUTA WC BB</w:t>
            </w:r>
          </w:p>
        </w:tc>
        <w:tc>
          <w:tcPr>
            <w:tcW w:type="dxa" w:w="4320"/>
            <w:vAlign w:val="center"/>
          </w:tcPr>
          <w:p>
            <w:r>
              <w:t>FB4000022</w:t>
            </w:r>
          </w:p>
        </w:tc>
      </w:tr>
      <w:tr>
        <w:tc>
          <w:tcPr>
            <w:tcW w:type="dxa" w:w="4320"/>
            <w:vAlign w:val="center"/>
          </w:tcPr>
          <w:p>
            <w:r>
              <w:t>TAMPA PIA/CHURSQ. GOURMET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CAPO BB MOD. 2016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CAPO BE MOD. 2016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INSP.  COMPLEM. GOURMET BB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INSP. COMPLEM. GOURMET BE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BANDEJA PIA E CHURRASQUEIRA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ASSENTO DO CAPO MOD. 2016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ASSENTO DO COCKPIT 1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ASSENTO DO COCKPIT 2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ASSENTO DO COCKPIT 3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TAMPO DA CAIXA DE GELO COCKPIT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TAMPO CAIXA GELO COCKPIT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PORTA TRECO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TAMPA CAIXA DE GELO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CAIXA DO AR CONDICIONADO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BANDEJA AR CONDICIONADO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